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Platform Documentation</w:t>
      </w:r>
    </w:p>
    <w:p>
      <w:pPr>
        <w:pStyle w:val="Heading1"/>
      </w:pPr>
      <w:r>
        <w:t>1&gt; Signup Page</w:t>
      </w:r>
    </w:p>
    <w:p>
      <w:r>
        <w:t>• Page one: Username, phone number and Email with 'Next' button. Check email not used before (server-side check). Option: 'I have account, SignIN'.</w:t>
      </w:r>
    </w:p>
    <w:p>
      <w:r>
        <w:t>• Page two: Check OTP (on phone or email based on user request).</w:t>
      </w:r>
    </w:p>
    <w:p>
      <w:r>
        <w:t>• Page three: Collect address, city, state, country, and PAN card.</w:t>
      </w:r>
    </w:p>
    <w:p>
      <w:r>
        <w:t>• Page four: Review data and show 'Submit' button.</w:t>
      </w:r>
    </w:p>
    <w:p>
      <w:r>
        <w:t>• Option: Apply Multi-Factor Authentication (MFA) or skip for now.</w:t>
      </w:r>
    </w:p>
    <w:p>
      <w:pPr>
        <w:pStyle w:val="Heading1"/>
      </w:pPr>
      <w:r>
        <w:t>2&gt; SignIN Page</w:t>
      </w:r>
    </w:p>
    <w:p>
      <w:r>
        <w:t>• Supports Root User and IAM-like Account (ID or Alias).</w:t>
      </w:r>
    </w:p>
    <w:p>
      <w:r>
        <w:t>• Radio Buttons or Tabs for login type (remember last selected).</w:t>
      </w:r>
    </w:p>
    <w:p>
      <w:r>
        <w:t>• Root User Login: Email, Captcha, Password, MFA if enabled.</w:t>
      </w:r>
    </w:p>
    <w:p>
      <w:r>
        <w:t>• IAM Login: Account ID/Alias, Username, Password, Captcha.</w:t>
      </w:r>
    </w:p>
    <w:p>
      <w:r>
        <w:t>• Backend Logic: bcrypt password check, JWT session, role validation, login logging.</w:t>
      </w:r>
    </w:p>
    <w:p>
      <w:pPr>
        <w:pStyle w:val="Heading1"/>
      </w:pPr>
      <w:r>
        <w:t>3&gt; Console Services</w:t>
      </w:r>
    </w:p>
    <w:p>
      <w:r>
        <w:t>• 1. Computing Service</w:t>
      </w:r>
    </w:p>
    <w:p>
      <w:r>
        <w:t>• 2. Storage Service</w:t>
      </w:r>
    </w:p>
    <w:p>
      <w:r>
        <w:t>• 3. Domain Buying Service</w:t>
      </w:r>
    </w:p>
    <w:p>
      <w:r>
        <w:t>• 4. Billing</w:t>
      </w:r>
    </w:p>
    <w:p>
      <w:pPr>
        <w:pStyle w:val="Heading2"/>
      </w:pPr>
      <w:r>
        <w:t>3.1 Computing Service</w:t>
      </w:r>
    </w:p>
    <w:p>
      <w:r>
        <w:t>• Create/manage VMs: Choose OS, size, region.</w:t>
      </w:r>
    </w:p>
    <w:p>
      <w:r>
        <w:t>• Control options: Start, Stop, Restart, Terminate.</w:t>
      </w:r>
    </w:p>
    <w:p>
      <w:r>
        <w:t>• Monitor: CPU %, Memory, I/O, Logs.</w:t>
      </w:r>
    </w:p>
    <w:p>
      <w:r>
        <w:t>• Instance Types: General, Compute-Optimized, Memory-Optimized, Custom.</w:t>
      </w:r>
    </w:p>
    <w:p>
      <w:r>
        <w:t>• Extras: Attach volumes, assign Elastic IP, firewall, auto-shutdown, SSH/Web console.</w:t>
      </w:r>
    </w:p>
    <w:p>
      <w:r>
        <w:t>• Extra Services: 'Scaling', 'Faster' app templates, custom scripts (default yes).</w:t>
      </w:r>
    </w:p>
    <w:p>
      <w:pPr>
        <w:pStyle w:val="Heading2"/>
      </w:pPr>
      <w:r>
        <w:t>3.2 Storage Service</w:t>
      </w:r>
    </w:p>
    <w:p>
      <w:r>
        <w:t>• Create Buckets, upload/download/manage files.</w:t>
      </w:r>
    </w:p>
    <w:p>
      <w:r>
        <w:t>• Support: Object, Block, Archive storage (optional File).</w:t>
      </w:r>
    </w:p>
    <w:p>
      <w:r>
        <w:t>• Extras: Folder view, versioning, sharing, file expiry.</w:t>
      </w:r>
    </w:p>
    <w:p>
      <w:r>
        <w:t>• Recycle bin for 5 days, then delete (charged).</w:t>
      </w:r>
    </w:p>
    <w:p>
      <w:r>
        <w:t>• Live usage update.</w:t>
      </w:r>
    </w:p>
    <w:p>
      <w:r>
        <w:t>• Public/Private buckets, CDN optional.</w:t>
      </w:r>
    </w:p>
    <w:p>
      <w:r>
        <w:t>• Secure: Encryption, access policies, MFA for critical actions.</w:t>
      </w:r>
    </w:p>
    <w:p>
      <w:pPr>
        <w:pStyle w:val="Heading2"/>
      </w:pPr>
      <w:r>
        <w:t>3.3 Domain Buying Service</w:t>
      </w:r>
    </w:p>
    <w:p>
      <w:r>
        <w:t>• Search and register domain names (.com, .in, .net, .io, etc.).</w:t>
      </w:r>
    </w:p>
    <w:p>
      <w:r>
        <w:t>• Suggest similar domains if unavailable.</w:t>
      </w:r>
    </w:p>
    <w:p>
      <w:r>
        <w:t>• Purchase via cart, UPI/Card.</w:t>
      </w:r>
    </w:p>
    <w:p>
      <w:r>
        <w:t>• Manage domains: Renew, DNS (A, CNAME, MX, TXT), WHOIS privacy.</w:t>
      </w:r>
    </w:p>
    <w:p>
      <w:r>
        <w:t>• Support subdomains and domain transfers.</w:t>
      </w:r>
    </w:p>
    <w:p>
      <w:r>
        <w:t>• DNS fully editable, DNSSEC optional.</w:t>
      </w:r>
    </w:p>
    <w:p>
      <w:pPr>
        <w:pStyle w:val="Heading2"/>
      </w:pPr>
      <w:r>
        <w:t>3.4 Billing System</w:t>
      </w:r>
    </w:p>
    <w:p>
      <w:r>
        <w:t>• Track VM/Storage/Domain usage live.</w:t>
      </w:r>
    </w:p>
    <w:p>
      <w:r>
        <w:t>• No free tier.</w:t>
      </w:r>
    </w:p>
    <w:p>
      <w:r>
        <w:t>• Invoices auto-generated monthly (PDF download).</w:t>
      </w:r>
    </w:p>
    <w:p>
      <w:r>
        <w:t>• Support UPI, Card via Razorpay/Stripe.</w:t>
      </w:r>
    </w:p>
    <w:p>
      <w:r>
        <w:t>• View history, alert via Email/SMS for usage/bill.</w:t>
      </w:r>
    </w:p>
    <w:p>
      <w:r>
        <w:t>• Recycle bin charges counted.</w:t>
      </w:r>
    </w:p>
    <w:p>
      <w:r>
        <w:t>• UI: Dashboard, Invoices, Usage, Payment Methods, Billing Settings.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